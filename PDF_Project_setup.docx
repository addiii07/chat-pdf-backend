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PDF Question Answering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project implements a question answering system for PDF documents using hybrid search (vector and BM25) and language models. It provides an API for uploading PDFs, creating vector stores, and querying the documents.</w:t>
      </w:r>
    </w:p>
    <w:p>
      <w:pPr>
        <w:pStyle w:val="Heading2"/>
        <w:rPr/>
      </w:pPr>
      <w:r>
        <w:rPr/>
        <w:t>Features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PDF text extraction and chunking</w:t>
      </w:r>
    </w:p>
    <w:p>
      <w:pPr>
        <w:pStyle w:val="ListBullet"/>
        <w:numPr>
          <w:ilvl w:val="0"/>
          <w:numId w:val="1"/>
        </w:numPr>
        <w:rPr/>
      </w:pPr>
      <w:r>
        <w:rPr/>
        <w:t>Hybrid search combining vector search (Chroma) and BM25</w:t>
      </w:r>
    </w:p>
    <w:p>
      <w:pPr>
        <w:pStyle w:val="ListBullet"/>
        <w:numPr>
          <w:ilvl w:val="0"/>
          <w:numId w:val="1"/>
        </w:numPr>
        <w:rPr/>
      </w:pPr>
      <w:r>
        <w:rPr/>
        <w:t>Language model integration for generating answers (using Ollama)</w:t>
      </w:r>
    </w:p>
    <w:p>
      <w:pPr>
        <w:pStyle w:val="ListBullet"/>
        <w:numPr>
          <w:ilvl w:val="0"/>
          <w:numId w:val="1"/>
        </w:numPr>
        <w:rPr/>
      </w:pPr>
      <w:r>
        <w:rPr/>
        <w:t>FastAPI-based API for PDF upload and querying</w:t>
      </w:r>
    </w:p>
    <w:p>
      <w:pPr>
        <w:pStyle w:val="ListBullet"/>
        <w:numPr>
          <w:ilvl w:val="0"/>
          <w:numId w:val="1"/>
        </w:numPr>
        <w:rPr/>
      </w:pPr>
      <w:r>
        <w:rPr/>
        <w:t>Persistence of vector stores for previously uploaded PDFs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Project Structure</w:t>
      </w:r>
    </w:p>
    <w:p>
      <w:pPr>
        <w:pStyle w:val="Normal"/>
        <w:rPr/>
      </w:pPr>
      <w:r>
        <w:rPr/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pdf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>qa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data</w:t>
      </w:r>
      <w:r>
        <w:rPr>
          <w:rFonts w:cs="Courier New" w:ascii="Consolas" w:hAnsi="Consolas"/>
          <w:color w:val="666600"/>
          <w:sz w:val="17"/>
          <w:szCs w:val="17"/>
        </w:rPr>
        <w:t>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docs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</w:t>
      </w:r>
      <w:r>
        <w:rPr>
          <w:rFonts w:cs="Courier New" w:ascii="Consolas" w:hAnsi="Consolas"/>
          <w:color w:val="880000"/>
          <w:sz w:val="17"/>
          <w:szCs w:val="17"/>
        </w:rPr>
        <w:t># Directory for storing uploaded PDFs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vector_stores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880000"/>
          <w:sz w:val="17"/>
          <w:szCs w:val="17"/>
        </w:rPr>
        <w:t># Directory for Chroma vector stores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└──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bm25_stores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</w:t>
      </w:r>
      <w:r>
        <w:rPr>
          <w:rFonts w:cs="Courier New" w:ascii="Consolas" w:hAnsi="Consolas"/>
          <w:color w:val="880000"/>
          <w:sz w:val="17"/>
          <w:szCs w:val="17"/>
        </w:rPr>
        <w:t># Directory for BM25 stores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src</w:t>
      </w:r>
      <w:r>
        <w:rPr>
          <w:rFonts w:cs="Courier New" w:ascii="Consolas" w:hAnsi="Consolas"/>
          <w:color w:val="666600"/>
          <w:sz w:val="17"/>
          <w:szCs w:val="17"/>
        </w:rPr>
        <w:t>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document_processing</w:t>
      </w:r>
      <w:r>
        <w:rPr>
          <w:rFonts w:cs="Courier New" w:ascii="Consolas" w:hAnsi="Consolas"/>
          <w:color w:val="666600"/>
          <w:sz w:val="17"/>
          <w:szCs w:val="17"/>
        </w:rPr>
        <w:t>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__init__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pdf_extractor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└──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vector_store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embeddings</w:t>
      </w:r>
      <w:r>
        <w:rPr>
          <w:rFonts w:cs="Courier New" w:ascii="Consolas" w:hAnsi="Consolas"/>
          <w:color w:val="666600"/>
          <w:sz w:val="17"/>
          <w:szCs w:val="17"/>
        </w:rPr>
        <w:t>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__init__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└──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embedding_model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search</w:t>
      </w:r>
      <w:r>
        <w:rPr>
          <w:rFonts w:cs="Courier New" w:ascii="Consolas" w:hAnsi="Consolas"/>
          <w:color w:val="666600"/>
          <w:sz w:val="17"/>
          <w:szCs w:val="17"/>
        </w:rPr>
        <w:t>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__init__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└──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hybrid_search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</w:t>
      </w:r>
      <w:r>
        <w:rPr>
          <w:rFonts w:cs="Courier New" w:ascii="Consolas" w:hAnsi="Consolas"/>
          <w:color w:val="666600"/>
          <w:sz w:val="17"/>
          <w:szCs w:val="17"/>
        </w:rPr>
        <w:t>└──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utils</w:t>
      </w:r>
      <w:r>
        <w:rPr>
          <w:rFonts w:cs="Courier New" w:ascii="Consolas" w:hAnsi="Consolas"/>
          <w:color w:val="666600"/>
          <w:sz w:val="17"/>
          <w:szCs w:val="17"/>
        </w:rPr>
        <w:t>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</w:t>
      </w: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__init__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</w:t>
      </w:r>
      <w:r>
        <w:rPr>
          <w:rFonts w:cs="Courier New" w:ascii="Consolas" w:hAnsi="Consolas"/>
          <w:color w:val="666600"/>
          <w:sz w:val="17"/>
          <w:szCs w:val="17"/>
        </w:rPr>
        <w:t>└──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file_utils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│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main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 xml:space="preserve">py               </w:t>
      </w:r>
      <w:r>
        <w:rPr>
          <w:rFonts w:cs="Courier New" w:ascii="Consolas" w:hAnsi="Consolas"/>
          <w:color w:val="880000"/>
          <w:sz w:val="17"/>
          <w:szCs w:val="17"/>
        </w:rPr>
        <w:t># Script for running queries directly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main_api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 xml:space="preserve">py           </w:t>
      </w:r>
      <w:r>
        <w:rPr>
          <w:rFonts w:cs="Courier New" w:ascii="Consolas" w:hAnsi="Consolas"/>
          <w:color w:val="880000"/>
          <w:sz w:val="17"/>
          <w:szCs w:val="17"/>
        </w:rPr>
        <w:t># FastAPI application for the API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├──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requirements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txt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└──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00"/>
          <w:sz w:val="17"/>
          <w:szCs w:val="17"/>
        </w:rPr>
        <w:t>README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md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Ensure you have Python 3.8+ installed on your system.</w:t>
      </w:r>
    </w:p>
    <w:p>
      <w:pPr>
        <w:pStyle w:val="Normal"/>
        <w:rPr/>
      </w:pPr>
      <w:r>
        <w:rPr/>
        <w:t>2. Navigate to the project directory.</w:t>
      </w:r>
    </w:p>
    <w:p>
      <w:pPr>
        <w:pStyle w:val="Normal"/>
        <w:rPr/>
      </w:pPr>
      <w:r>
        <w:rPr/>
        <w:t>3. Create a virtual environment: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python 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 xml:space="preserve">m venv 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venv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Activate the virtual environment:</w:t>
      </w:r>
    </w:p>
    <w:p>
      <w:pPr>
        <w:pStyle w:val="Normal"/>
        <w:rPr/>
      </w:pPr>
      <w:r>
        <w:rPr/>
        <w:t xml:space="preserve">- On Windows: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venv\Scripts\activate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 macOS and Linux: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source 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venv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bin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activate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Install the required dependencies: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pip install 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>r requirements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Set up the Ollama server:</w:t>
      </w:r>
    </w:p>
    <w:p>
      <w:pPr>
        <w:pStyle w:val="Normal"/>
        <w:rPr/>
      </w:pPr>
      <w:r>
        <w:rPr/>
        <w:t>- Follow the installation instructions at: https://github.com/jmorganca/ollama</w:t>
      </w:r>
    </w:p>
    <w:p>
      <w:pPr>
        <w:pStyle w:val="Normal"/>
        <w:rPr/>
      </w:pPr>
      <w:r>
        <w:rPr/>
        <w:t>- Ensure the Ollama server is running at http://localhost:11434/ before executing the scripts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Usage</w:t>
      </w:r>
    </w:p>
    <w:p>
      <w:pPr>
        <w:pStyle w:val="Heading3"/>
        <w:rPr/>
      </w:pPr>
      <w:r>
        <w:rPr/>
        <w:t>Running the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Start the API server: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python main_api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API will be available at http://localhost:8000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Use the following endpoints: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Upload a PDF: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POST 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upload_pdf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0066"/>
          <w:sz w:val="17"/>
          <w:szCs w:val="17"/>
        </w:rPr>
        <w:t>Content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660066"/>
          <w:sz w:val="17"/>
          <w:szCs w:val="17"/>
        </w:rPr>
        <w:t>Type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multipart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form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>data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file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00"/>
          <w:sz w:val="17"/>
          <w:szCs w:val="17"/>
        </w:rPr>
        <w:t>PDF file</w:t>
      </w:r>
      <w:r>
        <w:rPr>
          <w:rFonts w:cs="Courier New" w:ascii="Consolas" w:hAnsi="Consolas"/>
          <w:color w:val="666600"/>
          <w:sz w:val="17"/>
          <w:szCs w:val="17"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Query a single question: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POST 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query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0066"/>
          <w:sz w:val="17"/>
          <w:szCs w:val="17"/>
        </w:rPr>
        <w:t>Content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660066"/>
          <w:sz w:val="17"/>
          <w:szCs w:val="17"/>
        </w:rPr>
        <w:t>Type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application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json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8800"/>
          <w:sz w:val="17"/>
          <w:szCs w:val="17"/>
        </w:rPr>
        <w:t>"query"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"Your question here"</w:t>
      </w:r>
      <w:r>
        <w:rPr>
          <w:rFonts w:cs="Courier New" w:ascii="Consolas" w:hAnsi="Consolas"/>
          <w:color w:val="666600"/>
          <w:sz w:val="17"/>
          <w:szCs w:val="17"/>
        </w:rPr>
        <w:t>,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8800"/>
          <w:sz w:val="17"/>
          <w:szCs w:val="17"/>
        </w:rPr>
        <w:t>"pdf_id"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"PDF_ID_returned_from_upload"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Query multiple questions: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POST 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multiple_queries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0066"/>
          <w:sz w:val="17"/>
          <w:szCs w:val="17"/>
        </w:rPr>
        <w:t>Content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660066"/>
          <w:sz w:val="17"/>
          <w:szCs w:val="17"/>
        </w:rPr>
        <w:t>Type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application</w:t>
      </w:r>
      <w:r>
        <w:rPr>
          <w:rFonts w:cs="Courier New" w:ascii="Consolas" w:hAnsi="Consolas"/>
          <w:color w:val="666600"/>
          <w:sz w:val="17"/>
          <w:szCs w:val="17"/>
        </w:rPr>
        <w:t>/</w:t>
      </w:r>
      <w:r>
        <w:rPr>
          <w:rFonts w:cs="Courier New" w:ascii="Consolas" w:hAnsi="Consolas"/>
          <w:color w:val="000000"/>
          <w:sz w:val="17"/>
          <w:szCs w:val="17"/>
        </w:rPr>
        <w:t>json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8800"/>
          <w:sz w:val="17"/>
          <w:szCs w:val="17"/>
        </w:rPr>
        <w:t>"queries"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8800"/>
          <w:sz w:val="17"/>
          <w:szCs w:val="17"/>
        </w:rPr>
        <w:t>"Question 1"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"Question 2"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...],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8800"/>
          <w:sz w:val="17"/>
          <w:szCs w:val="17"/>
        </w:rPr>
        <w:t>"pdf_id"</w:t>
      </w:r>
      <w:r>
        <w:rPr>
          <w:rFonts w:cs="Courier New" w:ascii="Consolas" w:hAnsi="Consolas"/>
          <w:color w:val="666600"/>
          <w:sz w:val="17"/>
          <w:szCs w:val="17"/>
        </w:rPr>
        <w:t>: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"PDF_ID_returned_from_upload"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Running the Original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use the original script without the API:</w:t>
      </w:r>
    </w:p>
    <w:p>
      <w:pPr>
        <w:pStyle w:val="Normal"/>
        <w:rPr/>
      </w:pPr>
      <w:r>
        <w:rPr/>
        <w:t>1. Place your PDF file in the project root directory.</w:t>
      </w:r>
    </w:p>
    <w:p>
      <w:pPr>
        <w:pStyle w:val="Normal"/>
        <w:rPr/>
      </w:pPr>
      <w:r>
        <w:rPr/>
        <w:t>2. Modify the `questions` list in `main.py` to add or change the questions you want to ask about the PDF document.</w:t>
      </w:r>
    </w:p>
    <w:p>
      <w:pPr>
        <w:pStyle w:val="Normal"/>
        <w:rPr/>
      </w:pPr>
      <w:r>
        <w:rPr/>
        <w:t>3. Run the main script: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python main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Troubleshooting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If you encounter OpenMP-related errors, add the following line at the beginning of your Python scripts: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88"/>
          <w:sz w:val="17"/>
          <w:szCs w:val="17"/>
        </w:rPr>
        <w:t>import</w:t>
      </w:r>
      <w:r>
        <w:rPr>
          <w:rFonts w:cs="Courier New" w:ascii="Consolas" w:hAnsi="Consolas"/>
          <w:color w:val="000000"/>
          <w:sz w:val="17"/>
          <w:szCs w:val="17"/>
        </w:rPr>
        <w:t xml:space="preserve"> os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os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environ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8800"/>
          <w:sz w:val="17"/>
          <w:szCs w:val="17"/>
        </w:rPr>
        <w:t>"KMP_DUPLICATE_LIB_OK"</w:t>
      </w:r>
      <w:r>
        <w:rPr>
          <w:rFonts w:cs="Courier New" w:ascii="Consolas" w:hAnsi="Consolas"/>
          <w:color w:val="666600"/>
          <w:sz w:val="17"/>
          <w:szCs w:val="17"/>
        </w:rPr>
        <w:t>]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"TRUE"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Ensure that the Ollama server is running before making queries.</w:t>
      </w:r>
    </w:p>
    <w:p>
      <w:pPr>
        <w:pStyle w:val="ListBullet"/>
        <w:numPr>
          <w:ilvl w:val="0"/>
          <w:numId w:val="1"/>
        </w:numPr>
        <w:rPr/>
      </w:pPr>
      <w:r>
        <w:rPr/>
        <w:t>If you're having issues with specific PDFs, try re-uploading them to generate new vector stores.</w:t>
      </w:r>
    </w:p>
    <w:p>
      <w:pPr>
        <w:pStyle w:val="Heading2"/>
        <w:rPr/>
      </w:pPr>
      <w:r>
        <w:rPr/>
        <w:t>Note</w:t>
      </w:r>
    </w:p>
    <w:p>
      <w:pPr>
        <w:pStyle w:val="Normal"/>
        <w:rPr/>
      </w:pPr>
      <w:r>
        <w:rPr/>
        <w:t>This project uses the Ollama library, which requires separate installation and setup of the Ollama server. Make sure to complete the Ollama setup before running the scripts or API.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Web">
    <w:name w:val="Normal (Web)"/>
    <w:basedOn w:val="Normal"/>
    <w:uiPriority w:val="99"/>
    <w:unhideWhenUsed/>
    <w:qFormat/>
    <w:rsid w:val="00867fbf"/>
    <w:pPr>
      <w:suppressAutoHyphens w:val="false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LibreOffice/7.3.7.2$Windows_X86_64 LibreOffice_project/e114eadc50a9ff8d8c8a0567d6da8f454beeb84f</Application>
  <AppVersion>15.0000</AppVersion>
  <Pages>4</Pages>
  <Words>457</Words>
  <Characters>2595</Characters>
  <CharactersWithSpaces>3057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2024-07-11T15:03:03Z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